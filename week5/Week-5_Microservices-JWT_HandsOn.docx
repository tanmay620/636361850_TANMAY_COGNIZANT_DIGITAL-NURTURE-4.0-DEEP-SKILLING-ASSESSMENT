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78EFE">
      <w:pPr>
        <w:pStyle w:val="2"/>
      </w:pPr>
      <w:r>
        <w:t>ASP.NET Core Web API</w:t>
      </w:r>
    </w:p>
    <w:p w14:paraId="3BAF22BE">
      <w:pPr>
        <w:pStyle w:val="3"/>
        <w:rPr>
          <w:rFonts w:hint="default"/>
          <w:lang w:val="en-US"/>
        </w:rPr>
      </w:pPr>
      <w:r>
        <w:t xml:space="preserve">1. </w:t>
      </w:r>
      <w:r>
        <w:rPr>
          <w:rFonts w:hint="default"/>
          <w:lang w:val="en-US"/>
        </w:rPr>
        <w:t>Program.cs:</w:t>
      </w:r>
    </w:p>
    <w:p w14:paraId="5ABA661D">
      <w:pPr>
        <w:rPr/>
      </w:pPr>
      <w:r>
        <w:rPr>
          <w:rFonts w:hint="default"/>
          <w:lang w:val="en-US" w:eastAsia="zh-CN"/>
        </w:rPr>
        <w:t>using Microsoft.AspNetCore.Authentication.JwtBearer;</w:t>
      </w:r>
    </w:p>
    <w:p w14:paraId="52A4016C">
      <w:pPr>
        <w:rPr>
          <w:rFonts w:hint="default"/>
        </w:rPr>
      </w:pPr>
      <w:r>
        <w:rPr>
          <w:rFonts w:hint="default"/>
          <w:lang w:val="en-US" w:eastAsia="zh-CN"/>
        </w:rPr>
        <w:t>using Microsoft.IdentityModel.Tokens;</w:t>
      </w:r>
    </w:p>
    <w:p w14:paraId="254D00B2">
      <w:pPr>
        <w:rPr>
          <w:rFonts w:hint="default"/>
        </w:rPr>
      </w:pPr>
      <w:r>
        <w:rPr>
          <w:rFonts w:hint="default"/>
          <w:lang w:val="en-US" w:eastAsia="zh-CN"/>
        </w:rPr>
        <w:t>using System.Text;</w:t>
      </w:r>
    </w:p>
    <w:p w14:paraId="4F7EA377">
      <w:pPr>
        <w:rPr>
          <w:rFonts w:hint="default"/>
        </w:rPr>
      </w:pPr>
      <w:r>
        <w:rPr>
          <w:rFonts w:hint="default"/>
          <w:lang w:val="en-US" w:eastAsia="zh-CN"/>
        </w:rPr>
        <w:t>var builder = WebApplication.CreateBuilder(args);</w:t>
      </w:r>
    </w:p>
    <w:p w14:paraId="2B1ED9B9">
      <w:pPr>
        <w:rPr>
          <w:rFonts w:hint="default"/>
        </w:rPr>
      </w:pPr>
      <w:r>
        <w:rPr>
          <w:rFonts w:hint="default"/>
          <w:lang w:val="en-US" w:eastAsia="zh-CN"/>
        </w:rPr>
        <w:t>builder.Services.AddControllers();</w:t>
      </w:r>
    </w:p>
    <w:p w14:paraId="61420B44">
      <w:pPr>
        <w:rPr>
          <w:rFonts w:hint="default"/>
        </w:rPr>
      </w:pPr>
      <w:r>
        <w:rPr>
          <w:rFonts w:hint="default"/>
          <w:lang w:val="en-US" w:eastAsia="zh-CN"/>
        </w:rPr>
        <w:t>builder.Services.AddAuthentication("Bearer")</w:t>
      </w:r>
    </w:p>
    <w:p w14:paraId="0397229D">
      <w:pPr>
        <w:rPr>
          <w:rFonts w:hint="default"/>
        </w:rPr>
      </w:pPr>
      <w:r>
        <w:rPr>
          <w:rFonts w:hint="default"/>
          <w:lang w:val="en-US" w:eastAsia="zh-CN"/>
        </w:rPr>
        <w:t>    .AddJwtBearer("Bearer", options =&gt;</w:t>
      </w:r>
    </w:p>
    <w:p w14:paraId="77D4637E">
      <w:pPr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 w14:paraId="3268A074">
      <w:pPr>
        <w:rPr>
          <w:rFonts w:hint="default"/>
        </w:rPr>
      </w:pPr>
      <w:r>
        <w:rPr>
          <w:rFonts w:hint="default"/>
          <w:lang w:val="en-US" w:eastAsia="zh-CN"/>
        </w:rPr>
        <w:t>        options.TokenValidationParameters = new TokenValidationParameters</w:t>
      </w:r>
    </w:p>
    <w:p w14:paraId="5B4CF5CB">
      <w:pPr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6FAC9ED4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ValidateIssuer = true,</w:t>
      </w:r>
    </w:p>
    <w:p w14:paraId="5E2EA274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ValidateAudience = true,</w:t>
      </w:r>
    </w:p>
    <w:p w14:paraId="1E6DC6FF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ValidateLifetime = true,</w:t>
      </w:r>
    </w:p>
    <w:p w14:paraId="24779297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ValidateIssuerSigningKey = true,</w:t>
      </w:r>
    </w:p>
    <w:p w14:paraId="26C88DEA">
      <w:pPr>
        <w:rPr>
          <w:rFonts w:hint="default"/>
        </w:rPr>
      </w:pPr>
      <w:r>
        <w:rPr>
          <w:rFonts w:hint="default"/>
          <w:lang w:val="en-US" w:eastAsia="zh-CN"/>
        </w:rPr>
        <w:t>            ValidIssuer = builder.Configuration["Jwt:Issuer"],</w:t>
      </w:r>
    </w:p>
    <w:p w14:paraId="454E7073">
      <w:pPr>
        <w:rPr>
          <w:rFonts w:hint="default"/>
        </w:rPr>
      </w:pPr>
      <w:r>
        <w:rPr>
          <w:rFonts w:hint="default"/>
          <w:lang w:val="en-US" w:eastAsia="zh-CN"/>
        </w:rPr>
        <w:t>            ValidAudience = builder.Configuration["Jwt:Audience"],</w:t>
      </w:r>
    </w:p>
    <w:p w14:paraId="5B6FDD72">
      <w:pPr>
        <w:rPr>
          <w:rFonts w:hint="default"/>
        </w:rPr>
      </w:pPr>
      <w:r>
        <w:rPr>
          <w:rFonts w:hint="default"/>
          <w:lang w:val="en-US" w:eastAsia="zh-CN"/>
        </w:rPr>
        <w:t>            IssuerSigningKey = new SymmetricSecurityKey(</w:t>
      </w:r>
    </w:p>
    <w:p w14:paraId="6A5EB29C">
      <w:pPr>
        <w:rPr>
          <w:rFonts w:hint="default"/>
        </w:rPr>
      </w:pPr>
      <w:r>
        <w:rPr>
          <w:rFonts w:hint="default"/>
          <w:lang w:val="en-US" w:eastAsia="zh-CN"/>
        </w:rPr>
        <w:t>                Encoding.UTF8.GetBytes(builder.Configuration["Jwt:Key"]!))</w:t>
      </w:r>
    </w:p>
    <w:p w14:paraId="70BC6B46">
      <w:pPr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02BC6451">
      <w:pPr>
        <w:rPr/>
      </w:pPr>
    </w:p>
    <w:p w14:paraId="70176BDC">
      <w:pPr>
        <w:rPr>
          <w:rFonts w:hint="default"/>
        </w:rPr>
      </w:pPr>
      <w:r>
        <w:rPr>
          <w:rFonts w:hint="default"/>
          <w:lang w:val="en-US" w:eastAsia="zh-CN"/>
        </w:rPr>
        <w:t>        options.Events = new JwtBearerEvents</w:t>
      </w:r>
    </w:p>
    <w:p w14:paraId="7EA3DB05">
      <w:pPr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34E34836">
      <w:pPr>
        <w:rPr>
          <w:rFonts w:hint="default"/>
        </w:rPr>
      </w:pPr>
      <w:r>
        <w:rPr>
          <w:rFonts w:hint="default"/>
          <w:lang w:val="en-US" w:eastAsia="zh-CN"/>
        </w:rPr>
        <w:t>            OnAuthenticationFailed = context =&gt;</w:t>
      </w:r>
    </w:p>
    <w:p w14:paraId="3585D8CB">
      <w:pPr>
        <w:rPr>
          <w:rFonts w:hint="default"/>
        </w:rPr>
      </w:pPr>
      <w:r>
        <w:rPr>
          <w:rFonts w:hint="default"/>
          <w:lang w:val="en-US" w:eastAsia="zh-CN"/>
        </w:rPr>
        <w:t>            {</w:t>
      </w:r>
    </w:p>
    <w:p w14:paraId="12997A38">
      <w:pPr>
        <w:rPr>
          <w:rFonts w:hint="default"/>
        </w:rPr>
      </w:pPr>
      <w:r>
        <w:rPr>
          <w:rFonts w:hint="default"/>
          <w:lang w:val="en-US" w:eastAsia="zh-CN"/>
        </w:rPr>
        <w:t>                if (context.Exception is SecurityTokenExpiredException)</w:t>
      </w:r>
    </w:p>
    <w:p w14:paraId="6B0BCEBD">
      <w:pPr>
        <w:rPr>
          <w:rFonts w:hint="default"/>
        </w:rPr>
      </w:pPr>
      <w:r>
        <w:rPr>
          <w:rFonts w:hint="default"/>
          <w:lang w:val="en-US" w:eastAsia="zh-CN"/>
        </w:rPr>
        <w:t>                {</w:t>
      </w:r>
    </w:p>
    <w:p w14:paraId="7EDEAB08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context.Response.Headers.Append("Token-Expired", "true");</w:t>
      </w:r>
    </w:p>
    <w:p w14:paraId="7B362EFB"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 w14:paraId="545CD589">
      <w:pPr>
        <w:rPr>
          <w:rFonts w:hint="default"/>
        </w:rPr>
      </w:pPr>
      <w:r>
        <w:rPr>
          <w:rFonts w:hint="default"/>
          <w:lang w:val="en-US" w:eastAsia="zh-CN"/>
        </w:rPr>
        <w:t>                return Task.CompletedTask;</w:t>
      </w:r>
    </w:p>
    <w:p w14:paraId="79BDBAD0"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048488DC">
      <w:pPr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072CC633">
      <w:pPr>
        <w:rPr>
          <w:rFonts w:hint="default"/>
        </w:rPr>
      </w:pPr>
      <w:r>
        <w:rPr>
          <w:rFonts w:hint="default"/>
          <w:lang w:val="en-US" w:eastAsia="zh-CN"/>
        </w:rPr>
        <w:t>    });</w:t>
      </w:r>
    </w:p>
    <w:p w14:paraId="03072E4D">
      <w:pPr>
        <w:rPr>
          <w:rFonts w:hint="default"/>
        </w:rPr>
      </w:pPr>
      <w:r>
        <w:rPr>
          <w:rFonts w:hint="default"/>
          <w:lang w:val="en-US" w:eastAsia="zh-CN"/>
        </w:rPr>
        <w:t>builder.Services.AddAuthorization();</w:t>
      </w:r>
    </w:p>
    <w:p w14:paraId="37A6DFB6">
      <w:pPr>
        <w:rPr>
          <w:rFonts w:hint="default"/>
        </w:rPr>
      </w:pPr>
      <w:r>
        <w:rPr>
          <w:rFonts w:hint="default"/>
          <w:lang w:val="en-US" w:eastAsia="zh-CN"/>
        </w:rPr>
        <w:t>builder.Services.AddEndpointsApiExplorer();</w:t>
      </w:r>
    </w:p>
    <w:p w14:paraId="2E359AD0">
      <w:pPr>
        <w:rPr>
          <w:rFonts w:hint="default"/>
        </w:rPr>
      </w:pPr>
      <w:r>
        <w:rPr>
          <w:rFonts w:hint="default"/>
          <w:lang w:val="en-US" w:eastAsia="zh-CN"/>
        </w:rPr>
        <w:t>builder.Services.AddSwaggerGen();</w:t>
      </w:r>
    </w:p>
    <w:p w14:paraId="073AC65B">
      <w:pPr>
        <w:rPr>
          <w:rFonts w:hint="default"/>
        </w:rPr>
      </w:pPr>
      <w:r>
        <w:rPr>
          <w:rFonts w:hint="default"/>
          <w:lang w:val="en-US" w:eastAsia="zh-CN"/>
        </w:rPr>
        <w:t>var app = builder.Build();</w:t>
      </w:r>
    </w:p>
    <w:p w14:paraId="68C7BDA0">
      <w:pPr>
        <w:rPr>
          <w:rFonts w:hint="default"/>
        </w:rPr>
      </w:pPr>
      <w:r>
        <w:rPr>
          <w:rFonts w:hint="default"/>
          <w:lang w:val="en-US" w:eastAsia="zh-CN"/>
        </w:rPr>
        <w:t>app.UseAuthentication();</w:t>
      </w:r>
    </w:p>
    <w:p w14:paraId="12C11196">
      <w:pPr>
        <w:rPr>
          <w:rFonts w:hint="default"/>
        </w:rPr>
      </w:pPr>
      <w:r>
        <w:rPr>
          <w:rFonts w:hint="default"/>
          <w:lang w:val="en-US" w:eastAsia="zh-CN"/>
        </w:rPr>
        <w:t>app.UseAuthorization();</w:t>
      </w:r>
    </w:p>
    <w:p w14:paraId="12D03433">
      <w:pPr>
        <w:rPr>
          <w:rFonts w:hint="default"/>
        </w:rPr>
      </w:pPr>
      <w:r>
        <w:rPr>
          <w:rFonts w:hint="default"/>
          <w:lang w:val="en-US" w:eastAsia="zh-CN"/>
        </w:rPr>
        <w:t>app.UseSwagger();</w:t>
      </w:r>
    </w:p>
    <w:p w14:paraId="7181724F">
      <w:pPr>
        <w:rPr>
          <w:rFonts w:hint="default"/>
        </w:rPr>
      </w:pPr>
      <w:r>
        <w:rPr>
          <w:rFonts w:hint="default"/>
          <w:lang w:val="en-US" w:eastAsia="zh-CN"/>
        </w:rPr>
        <w:t>app.UseSwaggerUI();</w:t>
      </w:r>
    </w:p>
    <w:p w14:paraId="19CC5B6F">
      <w:pPr>
        <w:rPr>
          <w:rFonts w:hint="default"/>
        </w:rPr>
      </w:pPr>
      <w:r>
        <w:rPr>
          <w:rFonts w:hint="default"/>
          <w:lang w:val="en-US" w:eastAsia="zh-CN"/>
        </w:rPr>
        <w:t>app.MapControllers();</w:t>
      </w:r>
    </w:p>
    <w:p w14:paraId="6AE5538B">
      <w:pPr>
        <w:rPr>
          <w:rFonts w:hint="default"/>
        </w:rPr>
      </w:pPr>
      <w:r>
        <w:rPr>
          <w:rFonts w:hint="default"/>
          <w:lang w:val="en-US" w:eastAsia="zh-CN"/>
        </w:rPr>
        <w:t>app.Run();</w:t>
      </w:r>
    </w:p>
    <w:p w14:paraId="27C6095F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appsetting.json:</w:t>
      </w:r>
    </w:p>
    <w:p w14:paraId="7FC14A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428499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"Jwt": {</w:t>
      </w:r>
    </w:p>
    <w:p w14:paraId="311116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"Key": "ThisIsASecretKeyForJwtToken",</w:t>
      </w:r>
    </w:p>
    <w:p w14:paraId="7E44DB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"Issuer": "MyAuthServer",</w:t>
      </w:r>
    </w:p>
    <w:p w14:paraId="1090DF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"Audience": "MyApiUsers",</w:t>
      </w:r>
    </w:p>
    <w:p w14:paraId="68AA13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"DurationInMinutes": 60</w:t>
      </w:r>
    </w:p>
    <w:p w14:paraId="28307C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},</w:t>
      </w:r>
    </w:p>
    <w:p w14:paraId="26152F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"Logging": {</w:t>
      </w:r>
    </w:p>
    <w:p w14:paraId="593C5E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"LogLevel": {</w:t>
      </w:r>
    </w:p>
    <w:p w14:paraId="2D8727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"Default": "Information",</w:t>
      </w:r>
    </w:p>
    <w:p w14:paraId="6BFB8E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"Microsoft.AspNetCore": "Warning"</w:t>
      </w:r>
    </w:p>
    <w:p w14:paraId="6DA95F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17DB4A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},</w:t>
      </w:r>
    </w:p>
    <w:p w14:paraId="3FC2E9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"AllowedHosts": "*"</w:t>
      </w:r>
    </w:p>
    <w:p w14:paraId="441BC7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79F3EAE4">
      <w:pPr>
        <w:pStyle w:val="4"/>
        <w:numPr>
          <w:ilvl w:val="0"/>
          <w:numId w:val="7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AdminController.cs:</w:t>
      </w:r>
    </w:p>
    <w:p w14:paraId="12A3DF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Microsoft.AspNetCore.Authorization;</w:t>
      </w:r>
    </w:p>
    <w:p w14:paraId="4CF6C8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1DAB16C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0E72316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52312B3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AdminController : ControllerBase</w:t>
      </w:r>
    </w:p>
    <w:p w14:paraId="7601CA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5B0CE00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[HttpGet("dashboard")]</w:t>
      </w:r>
    </w:p>
    <w:p w14:paraId="64719E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[Authorize(Roles = "Admin")]</w:t>
      </w:r>
    </w:p>
    <w:p w14:paraId="51C21A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GetAdminDashboard()</w:t>
      </w:r>
    </w:p>
    <w:p w14:paraId="750ED2A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4E27130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Ok("Welcome to the admin dashboard.");</w:t>
      </w:r>
    </w:p>
    <w:p w14:paraId="5E5C8D2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65C0A14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044B8D96">
      <w:pPr>
        <w:pStyle w:val="4"/>
        <w:numPr>
          <w:ilvl w:val="0"/>
          <w:numId w:val="7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AuthController.cs:</w:t>
      </w:r>
    </w:p>
    <w:p w14:paraId="5EAACF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029099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System.IdentityModel.Tokens.Jwt;</w:t>
      </w:r>
    </w:p>
    <w:p w14:paraId="6411AE1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System.Security.Claims;</w:t>
      </w:r>
    </w:p>
    <w:p w14:paraId="0B1598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System.Text;</w:t>
      </w:r>
    </w:p>
    <w:p w14:paraId="503012F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Microsoft.IdentityModel.Tokens;</w:t>
      </w:r>
    </w:p>
    <w:p w14:paraId="59355B3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22A6676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2C5747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AuthController : ControllerBase</w:t>
      </w:r>
    </w:p>
    <w:p w14:paraId="063F2F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379EBC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[HttpPost("login")]</w:t>
      </w:r>
    </w:p>
    <w:p w14:paraId="1CBDF2F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Login([FromBody] LoginModel model)</w:t>
      </w:r>
    </w:p>
    <w:p w14:paraId="0822E11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712AFBF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if (model.Username == "admin" &amp;&amp; model.Password == "password")</w:t>
      </w:r>
    </w:p>
    <w:p w14:paraId="17AAF81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{</w:t>
      </w:r>
    </w:p>
    <w:p w14:paraId="779640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claims = new[]</w:t>
      </w:r>
    </w:p>
    <w:p w14:paraId="272511D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{</w:t>
      </w:r>
    </w:p>
    <w:p w14:paraId="2AD9992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new Claim(ClaimTypes.Name, model.Username),</w:t>
      </w:r>
    </w:p>
    <w:p w14:paraId="5AFCEAC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new Claim(ClaimTypes.Role, "Admin")</w:t>
      </w:r>
    </w:p>
    <w:p w14:paraId="26AC53E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};</w:t>
      </w:r>
    </w:p>
    <w:p w14:paraId="2E8D9330">
      <w:pPr>
        <w:numPr>
          <w:numId w:val="0"/>
        </w:numPr>
        <w:ind w:leftChars="0"/>
        <w:rPr>
          <w:rFonts w:hint="default"/>
          <w:lang w:val="en-US"/>
        </w:rPr>
      </w:pPr>
    </w:p>
    <w:p w14:paraId="67435E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key = new SymmetricSecurityKey(Encoding.UTF8.GetBytes("ThisIsASecretKeyForJwtToken"));</w:t>
      </w:r>
    </w:p>
    <w:p w14:paraId="03CF169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creds = new SigningCredentials(key, SecurityAlgorithms.HmacSha256);</w:t>
      </w:r>
    </w:p>
    <w:p w14:paraId="75C733F9">
      <w:pPr>
        <w:numPr>
          <w:numId w:val="0"/>
        </w:numPr>
        <w:ind w:leftChars="0"/>
        <w:rPr>
          <w:rFonts w:hint="default"/>
          <w:lang w:val="en-US"/>
        </w:rPr>
      </w:pPr>
    </w:p>
    <w:p w14:paraId="57CAF7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token = new JwtSecurityToken(</w:t>
      </w:r>
    </w:p>
    <w:p w14:paraId="452B2C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issuer: "MyAuthServer",</w:t>
      </w:r>
    </w:p>
    <w:p w14:paraId="7EB5224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audience: "MyApiUsers",</w:t>
      </w:r>
    </w:p>
    <w:p w14:paraId="7E8732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claims: claims,</w:t>
      </w:r>
    </w:p>
    <w:p w14:paraId="113DDAF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expires: DateTime.Now.AddMinutes(60),</w:t>
      </w:r>
    </w:p>
    <w:p w14:paraId="68A839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signingCredentials: creds);</w:t>
      </w:r>
    </w:p>
    <w:p w14:paraId="703A7FE5">
      <w:pPr>
        <w:numPr>
          <w:numId w:val="0"/>
        </w:numPr>
        <w:ind w:leftChars="0"/>
        <w:rPr>
          <w:rFonts w:hint="default"/>
          <w:lang w:val="en-US"/>
        </w:rPr>
      </w:pPr>
    </w:p>
    <w:p w14:paraId="349A22F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return Ok(new { token = new JwtSecurityTokenHandler().WriteToken(token) });</w:t>
      </w:r>
    </w:p>
    <w:p w14:paraId="26AC45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}</w:t>
      </w:r>
    </w:p>
    <w:p w14:paraId="1EFC0336">
      <w:pPr>
        <w:numPr>
          <w:numId w:val="0"/>
        </w:numPr>
        <w:ind w:leftChars="0"/>
        <w:rPr>
          <w:rFonts w:hint="default"/>
          <w:lang w:val="en-US"/>
        </w:rPr>
      </w:pPr>
    </w:p>
    <w:p w14:paraId="7DA72C0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Unauthorized();</w:t>
      </w:r>
    </w:p>
    <w:p w14:paraId="5D630B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1008C22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623EEB69">
      <w:pPr>
        <w:numPr>
          <w:numId w:val="0"/>
        </w:numPr>
        <w:ind w:leftChars="0"/>
        <w:rPr>
          <w:rFonts w:hint="default"/>
          <w:lang w:val="en-US"/>
        </w:rPr>
      </w:pPr>
    </w:p>
    <w:p w14:paraId="356F184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LoginModel</w:t>
      </w:r>
    </w:p>
    <w:p w14:paraId="25C993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6AC47F7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string Username { get; set; } = string.Empty;</w:t>
      </w:r>
    </w:p>
    <w:p w14:paraId="0DF192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string Password { get; set; } = string.Empty;</w:t>
      </w:r>
    </w:p>
    <w:p w14:paraId="0AB80C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6EF68C1F">
      <w:pPr>
        <w:numPr>
          <w:numId w:val="0"/>
        </w:numPr>
        <w:ind w:leftChars="0"/>
        <w:rPr>
          <w:rFonts w:hint="default"/>
          <w:lang w:val="en-US"/>
        </w:rPr>
      </w:pPr>
    </w:p>
    <w:p w14:paraId="0B61469B">
      <w:pPr>
        <w:pStyle w:val="3"/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SecureController.cs:</w:t>
      </w:r>
    </w:p>
    <w:p w14:paraId="510F1B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Microsoft.AspNetCore.Authorization;</w:t>
      </w:r>
    </w:p>
    <w:p w14:paraId="4CD8D33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76F679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2736A02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302EEF1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SecureController : ControllerBase</w:t>
      </w:r>
    </w:p>
    <w:p w14:paraId="4DA65E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6F6976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[HttpGet("data")]</w:t>
      </w:r>
    </w:p>
    <w:p w14:paraId="1B71C38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[Authorize]</w:t>
      </w:r>
    </w:p>
    <w:p w14:paraId="0B7D351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GetSecureData()</w:t>
      </w:r>
    </w:p>
    <w:p w14:paraId="7A3346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5ACAF3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Ok("This is protected data.");</w:t>
      </w:r>
    </w:p>
    <w:p w14:paraId="68DB6A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4D162F0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153FCE3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Outputs:</w:t>
      </w:r>
    </w:p>
    <w:p w14:paraId="5332A09F">
      <w:r>
        <w:drawing>
          <wp:inline distT="0" distB="0" distL="114300" distR="114300">
            <wp:extent cx="5474335" cy="12515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2C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5495" cy="2416175"/>
            <wp:effectExtent l="0" t="0" r="1905" b="9525"/>
            <wp:docPr id="2" name="Picture 2" descr="Screenshot 2025-07-20 15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52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779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3275" cy="2421255"/>
            <wp:effectExtent l="0" t="0" r="9525" b="4445"/>
            <wp:docPr id="3" name="Picture 3" descr="Screenshot 2025-07-20 15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527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1EF">
      <w:pPr>
        <w:rPr>
          <w:rFonts w:hint="default"/>
          <w:lang w:val="en-US"/>
        </w:rPr>
      </w:pPr>
    </w:p>
    <w:p w14:paraId="39E639B5">
      <w:pPr>
        <w:rPr>
          <w:rFonts w:hint="default"/>
          <w:lang w:val="en-US"/>
        </w:rPr>
      </w:pPr>
    </w:p>
    <w:p w14:paraId="21EC1C32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585335" cy="2411095"/>
            <wp:effectExtent l="0" t="0" r="12065" b="1905"/>
            <wp:docPr id="4" name="Picture 4" descr="Screenshot 2025-07-20 15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527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BC301"/>
    <w:multiLevelType w:val="singleLevel"/>
    <w:tmpl w:val="8B8BC30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E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terms:modified xsi:type="dcterms:W3CDTF">2025-07-20T15:49:20Z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0612714FD33349D888767A84071F4A01_12</vt:lpwstr>
  </property>
</Properties>
</file>