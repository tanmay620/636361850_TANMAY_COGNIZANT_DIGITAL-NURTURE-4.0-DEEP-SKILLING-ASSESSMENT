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3982">
      <w:pPr>
        <w:pStyle w:val="36"/>
      </w:pPr>
      <w:r>
        <w:t xml:space="preserve">Kafka Chat Application - Hands-On </w:t>
      </w:r>
    </w:p>
    <w:p w14:paraId="0E07CA50">
      <w:pPr>
        <w:pStyle w:val="2"/>
      </w:pPr>
      <w:r>
        <w:rPr>
          <w:rFonts w:hint="default"/>
          <w:lang w:val="en-US"/>
        </w:rPr>
        <w:t>1</w:t>
      </w:r>
      <w:r>
        <w:t>. Kafka &amp; Zookeeper Setup</w:t>
      </w:r>
    </w:p>
    <w:p w14:paraId="7C91AE00">
      <w:r>
        <w:t>Make sure Java is installed. Then download and extract Kafka. Open two terminals:</w:t>
      </w:r>
    </w:p>
    <w:p w14:paraId="06559DA3">
      <w:pPr>
        <w:pStyle w:val="23"/>
      </w:pPr>
      <w:r>
        <w:t>Start Zookeeper:</w:t>
      </w:r>
      <w:r>
        <w:br w:type="textWrapping"/>
      </w:r>
      <w:r>
        <w:t>&gt; .\zookeeper-server-start.bat ..\..\config\zookeeper.properties</w:t>
      </w:r>
    </w:p>
    <w:p w14:paraId="439317FD">
      <w:pPr>
        <w:pStyle w:val="23"/>
      </w:pPr>
      <w:r>
        <w:t>Start Kafka:</w:t>
      </w:r>
      <w:r>
        <w:br w:type="textWrapping"/>
      </w:r>
      <w:r>
        <w:t>&gt; .\kafka-server-start.bat ..\..\config\server.properties</w:t>
      </w:r>
    </w:p>
    <w:p w14:paraId="6D11A958">
      <w:pPr>
        <w:pStyle w:val="2"/>
      </w:pPr>
      <w:r>
        <w:rPr>
          <w:rFonts w:hint="default"/>
          <w:lang w:val="en-US"/>
        </w:rPr>
        <w:t>2</w:t>
      </w:r>
      <w:r>
        <w:t>. Create Kafka Topic</w:t>
      </w:r>
    </w:p>
    <w:p w14:paraId="69435269">
      <w:pPr>
        <w:pStyle w:val="23"/>
      </w:pPr>
      <w:r>
        <w:t>In a new terminal:</w:t>
      </w:r>
      <w:r>
        <w:br w:type="textWrapping"/>
      </w:r>
      <w:r>
        <w:t>&gt; .\kafka-topics.bat --create --topic chat-topic --bootstrap-server localhost:9092 --partitions 1 --replication-factor 1</w:t>
      </w:r>
    </w:p>
    <w:p w14:paraId="48006D46">
      <w:pPr>
        <w:pStyle w:val="2"/>
      </w:pPr>
      <w:r>
        <w:rPr>
          <w:rFonts w:hint="default"/>
          <w:lang w:val="en-US"/>
        </w:rPr>
        <w:t>3</w:t>
      </w:r>
      <w:r>
        <w:t>. Visual Studio Code Setup</w:t>
      </w:r>
    </w:p>
    <w:p w14:paraId="19E86D2D">
      <w:r>
        <w:t>Create a new console project and install the Kafka NuGet package:</w:t>
      </w:r>
    </w:p>
    <w:p w14:paraId="745515FD">
      <w:r>
        <w:t>&gt; dotnet new console -n KafkaChatApp</w:t>
      </w:r>
      <w:r>
        <w:br w:type="textWrapping"/>
      </w:r>
      <w:r>
        <w:t>&gt; cd KafkaChatApp</w:t>
      </w:r>
      <w:r>
        <w:br w:type="textWrapping"/>
      </w:r>
      <w:r>
        <w:t>&gt; dotnet add package Confluent.Kafka</w:t>
      </w:r>
    </w:p>
    <w:p w14:paraId="1E5F944F">
      <w:pPr>
        <w:pStyle w:val="2"/>
      </w:pPr>
      <w:r>
        <w:rPr>
          <w:rFonts w:hint="default"/>
          <w:lang w:val="en-US"/>
        </w:rPr>
        <w:t>4</w:t>
      </w:r>
      <w:r>
        <w:t>. Program.cs (Combined Sender &amp; Receiver)</w:t>
      </w:r>
    </w:p>
    <w:p w14:paraId="636BCF9A">
      <w:pPr>
        <w:ind w:left="360"/>
      </w:pPr>
      <w:r>
        <w:br w:type="textWrapping"/>
      </w:r>
      <w:r>
        <w:t>using System;</w:t>
      </w:r>
      <w:r>
        <w:br w:type="textWrapping"/>
      </w:r>
      <w:r>
        <w:t>using System.Threading;</w:t>
      </w:r>
      <w:r>
        <w:br w:type="textWrapping"/>
      </w:r>
      <w:r>
        <w:t>using System.Threading.Tasks;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static async Task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Console.WriteLine("Kafka Chat App");</w:t>
      </w:r>
      <w:r>
        <w:br w:type="textWrapping"/>
      </w:r>
      <w:r>
        <w:t xml:space="preserve">        Console.WriteLine("Choose mode: 1 = Sender, 2 = Receiver");</w:t>
      </w:r>
      <w:r>
        <w:br w:type="textWrapping"/>
      </w:r>
      <w:r>
        <w:t xml:space="preserve">        var choice = Console.ReadLine();</w:t>
      </w:r>
      <w:r>
        <w:br w:type="textWrapping"/>
      </w:r>
      <w:r>
        <w:br w:type="textWrapping"/>
      </w:r>
      <w:r>
        <w:t xml:space="preserve">        if (choice == "1")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await RunProducer();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if (choice == "2")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RunConsumer();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Console.WriteLine("Invalid choice. Exiting.");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async Task RunProducer()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ProducerConfig { BootstrapServers = "localhost:9092" };</w:t>
      </w:r>
      <w:r>
        <w:br w:type="textWrapping"/>
      </w:r>
      <w:r>
        <w:t xml:space="preserve">        using var producer = new ProducerBuilder&lt;Null, string&gt;(config).Build();</w:t>
      </w:r>
      <w:r>
        <w:br w:type="textWrapping"/>
      </w:r>
      <w:r>
        <w:br w:type="textWrapping"/>
      </w:r>
      <w:r>
        <w:t xml:space="preserve">        Console.WriteLine("You are now sending messages. Type and press Enter:");</w:t>
      </w:r>
      <w:r>
        <w:br w:type="textWrapping"/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Console.Write("You: ");</w:t>
      </w:r>
      <w:r>
        <w:br w:type="textWrapping"/>
      </w:r>
      <w:r>
        <w:t xml:space="preserve">            var message = Console.ReadLine();</w:t>
      </w:r>
      <w:r>
        <w:br w:type="textWrapping"/>
      </w:r>
      <w:r>
        <w:t xml:space="preserve">            if (message == "exit") break;</w:t>
      </w:r>
      <w:r>
        <w:br w:type="textWrapping"/>
      </w:r>
      <w:r>
        <w:t xml:space="preserve">            await producer.ProduceAsync("chat-topic", new Message&lt;Null, string&gt; { Value = message });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void RunConsumer()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ConsumerConfig</w:t>
      </w:r>
      <w:r>
        <w:br w:type="textWrapping"/>
      </w:r>
      <w:r>
        <w:t xml:space="preserve">        {</w:t>
      </w:r>
      <w:r>
        <w:br w:type="textWrapping"/>
      </w:r>
      <w:r>
        <w:t xml:space="preserve">            GroupId = "chat-group",</w:t>
      </w:r>
      <w:r>
        <w:br w:type="textWrapping"/>
      </w:r>
      <w:r>
        <w:t xml:space="preserve">            BootstrapServers = "localhost:9092",</w:t>
      </w:r>
      <w:r>
        <w:br w:type="textWrapping"/>
      </w:r>
      <w:r>
        <w:t xml:space="preserve">            AutoOffsetReset = AutoOffsetReset.Earliest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using var consumer = new ConsumerBuilder&lt;Ignore, string&gt;(config).Build();</w:t>
      </w:r>
      <w:r>
        <w:br w:type="textWrapping"/>
      </w:r>
      <w:r>
        <w:t xml:space="preserve">        consumer.Subscribe("chat-topic");</w:t>
      </w:r>
      <w:r>
        <w:br w:type="textWrapping"/>
      </w:r>
      <w:r>
        <w:br w:type="textWrapping"/>
      </w:r>
      <w:r>
        <w:t xml:space="preserve">        Console.WriteLine("Listening for messages (Press Ctrl+C to stop)...");</w:t>
      </w:r>
      <w:r>
        <w:br w:type="textWrapping"/>
      </w:r>
      <w:r>
        <w:br w:type="textWrapping"/>
      </w:r>
      <w:r>
        <w:t xml:space="preserve">        var cts = new CancellationTokenSource();</w:t>
      </w:r>
      <w:r>
        <w:br w:type="textWrapping"/>
      </w:r>
      <w:r>
        <w:t xml:space="preserve">        Console.CancelKeyPress += (_, e) =&gt; {</w:t>
      </w:r>
      <w:r>
        <w:br w:type="textWrapping"/>
      </w:r>
      <w:r>
        <w:t xml:space="preserve">            e.Cancel = true;</w:t>
      </w:r>
      <w:r>
        <w:br w:type="textWrapping"/>
      </w:r>
      <w:r>
        <w:t xml:space="preserve">            cts.Cancel();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while (!cts.Token.IsCancellationRequested)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var msg = consumer.Consume(cts.Token);</w:t>
      </w:r>
      <w:r>
        <w:br w:type="textWrapping"/>
      </w:r>
      <w:r>
        <w:t xml:space="preserve">                Console.WriteLine($"Friend: {msg.Message.Value}");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(OperationCanceledException)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Console.WriteLine("Exiting consumer...");</w:t>
      </w:r>
      <w:r>
        <w:br w:type="textWrapping"/>
      </w:r>
      <w:r>
        <w:t xml:space="preserve">        }</w:t>
      </w:r>
      <w:r>
        <w:br w:type="textWrapping"/>
      </w:r>
      <w:r>
        <w:t xml:space="preserve">        finally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consumer.Close();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2C0E44B">
      <w:pPr>
        <w:pStyle w:val="2"/>
      </w:pPr>
      <w:r>
        <w:rPr>
          <w:rFonts w:hint="default"/>
          <w:lang w:val="en-US"/>
        </w:rPr>
        <w:t>5</w:t>
      </w:r>
      <w:r>
        <w:t>. Running the App</w:t>
      </w:r>
    </w:p>
    <w:p w14:paraId="0BE0677F">
      <w:r>
        <w:t>Open two terminals in VS Code:</w:t>
      </w:r>
    </w:p>
    <w:p w14:paraId="1062360C">
      <w:pPr>
        <w:pStyle w:val="23"/>
      </w:pPr>
      <w:r>
        <w:t>Terminal 1:</w:t>
      </w:r>
      <w:r>
        <w:br w:type="textWrapping"/>
      </w:r>
      <w:r>
        <w:t>&gt; dotnet run</w:t>
      </w:r>
      <w:r>
        <w:br w:type="textWrapping"/>
      </w:r>
      <w:r>
        <w:t>Choose: 1</w:t>
      </w:r>
    </w:p>
    <w:p w14:paraId="0DEB97E1">
      <w:pPr>
        <w:pStyle w:val="23"/>
      </w:pPr>
      <w:r>
        <w:t>Terminal 2:</w:t>
      </w:r>
      <w:r>
        <w:br w:type="textWrapping"/>
      </w:r>
      <w:r>
        <w:t>&gt; dotnet run</w:t>
      </w:r>
      <w:r>
        <w:br w:type="textWrapping"/>
      </w:r>
      <w:r>
        <w:t>Choose: 2</w:t>
      </w:r>
    </w:p>
    <w:p w14:paraId="66799DC9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bookmarkStart w:id="0" w:name="_GoBack"/>
      <w:bookmarkEnd w:id="0"/>
      <w:r>
        <w:t xml:space="preserve">. </w:t>
      </w:r>
      <w:r>
        <w:rPr>
          <w:rFonts w:hint="default"/>
          <w:lang w:val="en-US"/>
        </w:rPr>
        <w:t>Output:</w:t>
      </w:r>
    </w:p>
    <w:p w14:paraId="630D70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1304925"/>
            <wp:effectExtent l="0" t="0" r="8890" b="3175"/>
            <wp:docPr id="1" name="Picture 1" descr="Screenshot 2025-07-20 22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232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D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5605" cy="1696085"/>
            <wp:effectExtent l="0" t="0" r="10795" b="5715"/>
            <wp:docPr id="2" name="Picture 2" descr="Screenshot 2025-07-20 22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232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0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terms:modified xsi:type="dcterms:W3CDTF">2025-07-20T17:07:17Z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1DAA3A394E9D467F82356EFF8E02E0AC_12</vt:lpwstr>
  </property>
</Properties>
</file>